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pacing w:after="0"/>
        <w:ind w:left="120"/>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 xml:space="preserve">
            p{
                text-align: justify;
            }
        </w:t>
      </w:r>
      <w:r>
        <w:rPr>
          <w:rFonts w:ascii="Times New Roman" w:hAnsi="Times New Roman"/>
          <w:b w:val="false"/>
          <w:i w:val="false"/>
          <w:color w:val="000000"/>
          <w:sz w:val="22"/>
        </w:rPr>
        <w:t xml:space="preserve">
        </w:t>
      </w:r>
    </w:p>
    <w:p>
      <w:pPr>
        <w:spacing w:after="0"/>
        <w:ind w:left="120"/>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quick</w:t>
      </w:r>
      <w:r>
        <w:rPr>
          <w:rFonts w:ascii="Times New Roman" w:hAnsi="Times New Roman"/>
          <w:b w:val="false"/>
          <w:i w:val="false"/>
          <w:color w:val="000000"/>
          <w:sz w:val="22"/>
        </w:rPr>
        <w:t xml:space="preserve"> </w:t>
      </w:r>
      <w:r>
        <w:rPr>
          <w:rFonts w:ascii="Times New Roman" w:hAnsi="Times New Roman"/>
          <w:b w:val="false"/>
          <w:i w:val="false"/>
          <w:color w:val="000000"/>
          <w:sz w:val="28"/>
        </w:rPr>
        <w:t>brown</w:t>
      </w:r>
      <w:r>
        <w:rPr>
          <w:rFonts w:ascii="Times New Roman" w:hAnsi="Times New Roman"/>
          <w:b w:val="false"/>
          <w:i w:val="false"/>
          <w:color w:val="000000"/>
          <w:sz w:val="22"/>
        </w:rPr>
        <w:t xml:space="preserve"> fox...</w:t>
      </w:r>
    </w:p>
    <w:p>
      <w:pPr>
        <w:spacing w:after="0"/>
        <w:ind w:left="120"/>
        <w:jc w:val="left"/>
      </w:pPr>
      <w:r>
        <w:rPr>
          <w:rFonts w:ascii="Times New Roman" w:hAnsi="Times New Roman"/>
          <w:b w:val="false"/>
          <w:i w:val="false"/>
          <w:color w:val="000000"/>
          <w:sz w:val="22"/>
        </w:rPr>
        <w:t>Paragraph 2</w:t>
      </w:r>
    </w:p>
    <w:p>
      <w:pPr>
        <w:spacing w:after="0"/>
        <w:ind w:left="120"/>
        <w:jc w:val="left"/>
      </w:pPr>
      <w:r>
        <w:rPr>
          <w:rFonts w:ascii="Times New Roman" w:hAnsi="Times New Roman"/>
          <w:b w:val="false"/>
          <w:i w:val="false"/>
          <w:color w:val="000000"/>
          <w:sz w:val="22"/>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spacing w:after="0"/>
        <w:ind w:left="120"/>
        <w:jc w:val="left"/>
      </w:pPr>
      <w:r>
        <w:rPr>
          <w:rFonts w:ascii="Times New Roman" w:hAnsi="Times New Roman"/>
          <w:b w:val="false"/>
          <w:i w:val="false"/>
          <w:color w:val="000000"/>
          <w:sz w:val="22"/>
        </w:rPr>
        <w:t xml:space="preserve">
                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
            </w:t>
      </w:r>
    </w:p>
    <w:p>
      <w:pPr>
        <w:spacing w:after="0"/>
        <w:ind w:left="120"/>
        <w:jc w:val="left"/>
      </w:pPr>
      <w:r>
        <w:rPr>
          <w:rFonts w:ascii="Times New Roman" w:hAnsi="Times New Roman"/>
          <w:b w:val="false"/>
          <w:i w:val="false"/>
          <w:color w:val="000000"/>
          <w:sz w:val="22"/>
        </w:rPr>
        <w:t xml:space="preserve">
                Fusce convallis, mauris imperdiet gravida bibendum, nisl turpis suscipit mauris, sed placerat ipsum urna sed risus. In convallis tellus a mauris. Curabitur non elit ut libero tristique sodales. Mauris a lacus. Donec mattis semper leo. In hac habitasse platea dictumst. Vivamus facilisis diam at odio. Mauris dictum, nisi eget consequat elementum, lacus ligula molestie metus, non feugiat orci magna ac sem. Donec turpis. Donec vitae metus. Morbi tristique neque eu mauris. Quisque gravida ipsum non sapien. Proin turpis lacus, scelerisque vitae, elementum at, lobortis ac, quam. Aliquam dictum eleifend risus. In hac habitasse platea dictumst. Etiam sit amet diam. Suspendisse odio. Suspendisse nunc. In semper bibendum libero.
            </w:t>
      </w:r>
    </w:p>
    <w:p>
      <w:pPr>
        <w:spacing w:after="0"/>
        <w:ind w:left="120"/>
        <w:jc w:val="left"/>
      </w:pPr>
      <w:r>
        <w:rPr>
          <w:rFonts w:ascii="Times New Roman" w:hAnsi="Times New Roman"/>
          <w:b w:val="false"/>
          <w:i w:val="false"/>
          <w:color w:val="000000"/>
          <w:sz w:val="22"/>
        </w:rPr>
        <w:t xml:space="preserve">
                Proin nonummy, lacus eget pulvinar lacinia, pede felis dignissim leo, vitae tristique magna lacus sit amet eros. Nullam ornare. Praesent odio ligula, dapibus sed, tincidunt eget, dictum ac, nibh. Nam quis lacus. Nunc eleifend molestie velit. Morbi lobortis quam eu velit. Donec euismod vestibulum massa. Donec non lectus. Aliquam commodo lacus sit amet nulla. Cras dignissim elit et augue. Nullam non diam. Pellentesque habitant morbi tristique senectus et netus et malesuada fames ac turpis egestas. In hac habitasse platea dictumst. Aenean vestibulum. Sed lobortis elit quis lectus. Nunc sed lacus at augue bibendum dapibus.
            </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