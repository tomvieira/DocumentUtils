
<file path=[Content_Types].xml><?xml version="1.0" encoding="utf-8"?>
<Types xmlns="http://schemas.openxmlformats.org/package/2006/content-types">
  <Default Extension="docx" ContentType="application/vnd.openxmlformats-officedocument.wordprocessingml.document.main+xml"/>
  <Default Extension="rels" ContentType="application/vnd.openxmlformats-package.relationships+xml"/>
  <Override ContentType="application/vnd.openxmlformats-officedocument.wordprocessingml.document.main+xml" PartName="/chunk.docx"/>
  <Override ContentType="application/vnd.openxmlformats-officedocument.wordprocessingml.document.main+xml" PartName="/chunk2.docx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altChunk r:id="rId3"/>
    <w:altChunk r:id="rId4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docx" Type="http://schemas.openxmlformats.org/officeDocument/2006/relationships/aFChunk" Id="rId3"/>
    <Relationship Target="../chunk2.docx" Type="http://schemas.openxmlformats.org/officeDocument/2006/relationships/aFChu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